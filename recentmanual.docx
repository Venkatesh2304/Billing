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ANNAM MANLGAI-D                    </w:t>
      </w:r>
    </w:p>
    <w:p>
      <w:r>
        <w:t xml:space="preserve">  TRICHY-620010                                      Address         :  ANNAM MALIGAI STORE                </w:t>
      </w:r>
    </w:p>
    <w:p>
      <w:r>
        <w:t xml:space="preserve">  PHONE NO         :9944951444                                          KEVIN COMPLEX, AYYAMBATTAI ROAD    </w:t>
      </w:r>
    </w:p>
    <w:p>
      <w:r>
        <w:t xml:space="preserve">  GSTIN No         :33AAPFD1365C1ZR                                      VOC NAGAR, THUVAKUDI MALAI, TRICH </w:t>
      </w:r>
    </w:p>
    <w:p>
      <w:r>
        <w:t xml:space="preserve">  RS PAN No        :AAPFD1365C                       Phone No        :   9495773550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:CHARLES N                        </w:t>
      </w:r>
    </w:p>
    <w:p>
      <w:r>
        <w:t xml:space="preserve">  Salesman Ph NO   :9789711301                      </w:t>
      </w:r>
    </w:p>
    <w:p>
      <w:r>
        <w:t xml:space="preserve">  Beat Name        :DS-AKBARSALAI                    Time of Billing :    2022-02-10 12:03:14              </w:t>
      </w:r>
    </w:p>
    <w:p>
      <w:r>
        <w:t xml:space="preserve">  Three Hundred Thirty-Nine Rupees Only                                      </w:t>
      </w:r>
    </w:p>
    <w:p>
      <w:r>
        <w:rPr>
          <w:b/>
          <w:sz w:val="24"/>
        </w:rPr>
        <w:t xml:space="preserve">  DEV45645     ANNAM MANLGAI-D    Amt : 339.00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JAMAL MYDEN  STORE-D-D-D-D-D-U2NC  </w:t>
      </w:r>
    </w:p>
    <w:p>
      <w:r>
        <w:t xml:space="preserve">  TRICHY-620010                                      Address         :  7/16,AKBAR SALAI                   </w:t>
      </w:r>
    </w:p>
    <w:p>
      <w:r>
        <w:t xml:space="preserve">  PHONE NO         :9944951444                                          THUVAKKUTI                         </w:t>
      </w:r>
    </w:p>
    <w:p>
      <w:r>
        <w:t xml:space="preserve">  GSTIN No         :33AAPFD1365C1ZR                                      TRICHY                            </w:t>
      </w:r>
    </w:p>
    <w:p>
      <w:r>
        <w:t xml:space="preserve">  RS PAN No        :AAPFD1365C                       Phone No        :   9080809300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:VIJAYASEKARAN S                  </w:t>
      </w:r>
    </w:p>
    <w:p>
      <w:r>
        <w:t xml:space="preserve">  Salesman Ph NO   :7871022603                      </w:t>
      </w:r>
    </w:p>
    <w:p>
      <w:r>
        <w:t xml:space="preserve">  Beat Name        :U2-FG-THIRUVARAMBUR-2            Time of Billing :    2022-02-10 12:03:16              </w:t>
      </w:r>
    </w:p>
    <w:p>
      <w:r>
        <w:t xml:space="preserve">  One Thousand Nine Hundred Ninety-Seven Rupees Only                         </w:t>
      </w:r>
    </w:p>
    <w:p>
      <w:r>
        <w:rPr>
          <w:b/>
          <w:sz w:val="24"/>
        </w:rPr>
        <w:t xml:space="preserve">  DEV45646     JAMAL MYDEN STORE-D-D-D-D-D-U2NC    Amt : 1997.00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Irai Maligai-D                     </w:t>
      </w:r>
    </w:p>
    <w:p>
      <w:r>
        <w:t xml:space="preserve">  TRICHY-620010                                      Address         :  2,78 Keela Kumaresapuram           </w:t>
      </w:r>
    </w:p>
    <w:p>
      <w:r>
        <w:t xml:space="preserve">  PHONE NO         :9944951444                                          Putru Mariyamman Kovil             </w:t>
      </w:r>
    </w:p>
    <w:p>
      <w:r>
        <w:t xml:space="preserve">  GSTIN No         :33AAPFD1365C1ZR                                      Keela Kumaresapuram               </w:t>
      </w:r>
    </w:p>
    <w:p>
      <w:r>
        <w:t xml:space="preserve">  RS PAN No        :AAPFD1365C                       Phone No        :   8610426991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:SAGARIAVINCENT                   </w:t>
      </w:r>
    </w:p>
    <w:p>
      <w:r>
        <w:t xml:space="preserve">  Salesman Ph NO   :7502550541                      </w:t>
      </w:r>
    </w:p>
    <w:p>
      <w:r>
        <w:t xml:space="preserve">  Beat Name        :DS-THUVAKUDI-1                   Time of Billing :    2022-02-10 12:03:18              </w:t>
      </w:r>
    </w:p>
    <w:p>
      <w:r>
        <w:t xml:space="preserve">  One Thousand Two Hundred Twenty-Two Rupees Only                            </w:t>
      </w:r>
    </w:p>
    <w:p>
      <w:r>
        <w:rPr>
          <w:b/>
          <w:sz w:val="24"/>
        </w:rPr>
        <w:t xml:space="preserve">  DEV45647     Irai Maligai-D    Amt : 1222.00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MARIYAMMAN MALIGAI-D               </w:t>
      </w:r>
    </w:p>
    <w:p>
      <w:r>
        <w:t xml:space="preserve">  TRICHY-620010                                      Address         :  KELAKUMARESAPURAM                  </w:t>
      </w:r>
    </w:p>
    <w:p>
      <w:r>
        <w:t xml:space="preserve">  PHONE NO         :9944951444                                          KAILASAPURAM                       </w:t>
      </w:r>
    </w:p>
    <w:p>
      <w:r>
        <w:t xml:space="preserve">  GSTIN No         :33AAPFD1365C1ZR                                      PUTRUMARIYAMMAN KOVIL             </w:t>
      </w:r>
    </w:p>
    <w:p>
      <w:r>
        <w:t xml:space="preserve">  RS PAN No        :AAPFD1365C                       Phone No        :   9500968082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:SAGARIAVINCENT                   </w:t>
      </w:r>
    </w:p>
    <w:p>
      <w:r>
        <w:t xml:space="preserve">  Salesman Ph NO   :7502550541                      </w:t>
      </w:r>
    </w:p>
    <w:p>
      <w:r>
        <w:t xml:space="preserve">  Beat Name        :DS-THUVAKUDI-1                   Time of Billing :    2022-02-10 12:03:20              </w:t>
      </w:r>
    </w:p>
    <w:p>
      <w:r>
        <w:t xml:space="preserve">  One Thousand Two Hundred Twenty Rupees Only                                </w:t>
      </w:r>
    </w:p>
    <w:p>
      <w:r>
        <w:rPr>
          <w:b/>
          <w:sz w:val="24"/>
        </w:rPr>
        <w:t xml:space="preserve">  DEV45648     MARIYAMMAN MALIGAI-D    Amt : 1220.00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SRI VENKATESWAR  MALIGAI-D-D-Nuts  </w:t>
      </w:r>
    </w:p>
    <w:p>
      <w:r>
        <w:t xml:space="preserve">  TRICHY-620010                                      Address         :  A SECTOR  BHEL                     </w:t>
      </w:r>
    </w:p>
    <w:p>
      <w:r>
        <w:t xml:space="preserve">  PHONE NO         :9944951444                                          TRICHY                             </w:t>
      </w:r>
    </w:p>
    <w:p>
      <w:r>
        <w:t xml:space="preserve">  GSTIN No         :33AAPFD1365C1ZR                                      TRICHY                            </w:t>
      </w:r>
    </w:p>
    <w:p>
      <w:r>
        <w:t xml:space="preserve">  RS PAN No        :AAPFD1365C                       Phone No        :   9788543429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:SAKTHIVEL M                      </w:t>
      </w:r>
    </w:p>
    <w:p>
      <w:r>
        <w:t xml:space="preserve">  Salesman Ph NO   :7892741545                      </w:t>
      </w:r>
    </w:p>
    <w:p>
      <w:r>
        <w:t xml:space="preserve">  Beat Name        :N-BHEL                           Time of Billing :    2022-02-10 12:03:22              </w:t>
      </w:r>
    </w:p>
    <w:p>
      <w:r>
        <w:t xml:space="preserve">  Two Thousand Ten Rupees Only                                               </w:t>
      </w:r>
    </w:p>
    <w:p>
      <w:r>
        <w:rPr>
          <w:b/>
          <w:sz w:val="24"/>
        </w:rPr>
        <w:t xml:space="preserve">  DEV45649     MARIYAMMAN MALIGAI-D    Amt : 2010.00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DHIVYA MEDICAL-D-D-Nuts            </w:t>
      </w:r>
    </w:p>
    <w:p>
      <w:r>
        <w:t xml:space="preserve">  TRICHY-620010                                      Address         :  NO-47-B/1,KEELAPUTHUR ROAD         </w:t>
      </w:r>
    </w:p>
    <w:p>
      <w:r>
        <w:t xml:space="preserve">  PHONE NO         :9944951444                                          PALAKARAI                          </w:t>
      </w:r>
    </w:p>
    <w:p>
      <w:r>
        <w:t xml:space="preserve">  GSTIN No         :33AAPFD1365C1ZR                                      TRICHY                            </w:t>
      </w:r>
    </w:p>
    <w:p>
      <w:r>
        <w:t xml:space="preserve">  RS PAN No        :AAPFD1365C                       Phone No        :   9894940302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:N SANTHOSH                       </w:t>
      </w:r>
    </w:p>
    <w:p>
      <w:r>
        <w:t xml:space="preserve">  Salesman Ph NO   :9597658586                      </w:t>
      </w:r>
    </w:p>
    <w:p>
      <w:r>
        <w:t xml:space="preserve">  Beat Name        :N-SANGALIANDAPURAM               Time of Billing :    2022-02-10 12:03:23              </w:t>
      </w:r>
    </w:p>
    <w:p>
      <w:r>
        <w:t xml:space="preserve">  Six Hundred Twenty-Eight Rupees Only                                       </w:t>
      </w:r>
    </w:p>
    <w:p>
      <w:r>
        <w:rPr>
          <w:b/>
          <w:sz w:val="24"/>
        </w:rPr>
        <w:t xml:space="preserve">  DEV45650     SRI VENKATESWAR MALIGAI-D-D-Nuts    Amt : 628.00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GNANARAJ  MALIGAI-D-D-D-D-Nuts     </w:t>
      </w:r>
    </w:p>
    <w:p>
      <w:r>
        <w:t xml:space="preserve">  TRICHY-620010                                      Address         :  NO 31/4 Duraisawmypuram            </w:t>
      </w:r>
    </w:p>
    <w:p>
      <w:r>
        <w:t xml:space="preserve">  PHONE NO         :9944951444                                          SANGLIANDA PUARAM                  </w:t>
      </w:r>
    </w:p>
    <w:p>
      <w:r>
        <w:t xml:space="preserve">  GSTIN No         :33AAPFD1365C1ZR                                      TIRUCHY                           </w:t>
      </w:r>
    </w:p>
    <w:p>
      <w:r>
        <w:t xml:space="preserve">  RS PAN No        :AAPFD1365C                       Phone No        :   7904793015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:N SANTHOSH                       </w:t>
      </w:r>
    </w:p>
    <w:p>
      <w:r>
        <w:t xml:space="preserve">  Salesman Ph NO   :9597658586                      </w:t>
      </w:r>
    </w:p>
    <w:p>
      <w:r>
        <w:t xml:space="preserve">  Beat Name        :N-SANGALIANDAPURAM               Time of Billing :    2022-02-10 12:03:23              </w:t>
      </w:r>
    </w:p>
    <w:p>
      <w:r>
        <w:t xml:space="preserve">  Four Hundred Eighty-Eight Rupees Only                                      </w:t>
      </w:r>
    </w:p>
    <w:p>
      <w:r>
        <w:rPr>
          <w:b/>
          <w:sz w:val="24"/>
        </w:rPr>
        <w:t xml:space="preserve">  DEV45651     DHIVYA MEDICAL-D-D-Nuts    Amt : 488.00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SHANTHI STORE-D                    </w:t>
      </w:r>
    </w:p>
    <w:p>
      <w:r>
        <w:t xml:space="preserve">  TRICHY-620010                                      Address         :  Balaji Nagar 8 Cross               </w:t>
      </w:r>
    </w:p>
    <w:p>
      <w:r>
        <w:t xml:space="preserve">  PHONE NO         :9944951444                                          Thiruvarambur                      </w:t>
      </w:r>
    </w:p>
    <w:p>
      <w:r>
        <w:t xml:space="preserve">  GSTIN No         :33AAPFD1365C1ZR                                      Trichy                            </w:t>
      </w:r>
    </w:p>
    <w:p>
      <w:r>
        <w:t xml:space="preserve">  RS PAN No        :AAPFD1365C                       Phone No        :   9750582028                        </w:t>
      </w:r>
    </w:p>
    <w:p>
      <w:r>
        <w:t xml:space="preserve">  FSSAI No         :12420028000204                  GSTIN NO        :                                      </w:t>
      </w:r>
    </w:p>
    <w:p>
      <w:r>
        <w:t xml:space="preserve">  Salesman Name    :SARAVANAN S                      </w:t>
      </w:r>
    </w:p>
    <w:p>
      <w:r>
        <w:t xml:space="preserve">  Salesman Ph NO   :8883699909                      </w:t>
      </w:r>
    </w:p>
    <w:p>
      <w:r>
        <w:t xml:space="preserve">  Beat Name        :D-THIRUVARAMBUR                  Time of Billing :    2022-02-10 12:22:22              </w:t>
      </w:r>
    </w:p>
    <w:p>
      <w:r>
        <w:t xml:space="preserve">  Two Hundred Twenty-One Rupees Only                                         </w:t>
      </w:r>
    </w:p>
    <w:p>
      <w:r>
        <w:rPr>
          <w:b/>
          <w:sz w:val="24"/>
        </w:rPr>
        <w:t xml:space="preserve">  DEV45652     GNANARAJ MALIGAI-D-D-D-D-Nuts    Amt : 221.00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 w:type="page"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